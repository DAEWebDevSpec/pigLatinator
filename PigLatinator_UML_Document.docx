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86FB" w14:textId="06B3AD74" w:rsidR="00A567FE" w:rsidRPr="00A567FE" w:rsidRDefault="00A567FE" w:rsidP="00A567FE">
      <w:pPr>
        <w:jc w:val="center"/>
        <w:rPr>
          <w:rFonts w:ascii="Calibri" w:hAnsi="Calibri" w:cs="Calibri"/>
          <w:b/>
        </w:rPr>
      </w:pPr>
      <w:proofErr w:type="spellStart"/>
      <w:r w:rsidRPr="00A567FE">
        <w:rPr>
          <w:rFonts w:ascii="Calibri" w:hAnsi="Calibri" w:cs="Calibri"/>
          <w:b/>
          <w:sz w:val="24"/>
        </w:rPr>
        <w:t>PigLatinator</w:t>
      </w:r>
      <w:proofErr w:type="spellEnd"/>
    </w:p>
    <w:tbl>
      <w:tblPr>
        <w:tblStyle w:val="TableGrid"/>
        <w:tblW w:w="9760" w:type="dxa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4000"/>
      </w:tblGrid>
      <w:tr w:rsidR="00991823" w:rsidRPr="00A567FE" w14:paraId="0B2BB0C4" w14:textId="77777777" w:rsidTr="00A567FE">
        <w:tc>
          <w:tcPr>
            <w:tcW w:w="2880" w:type="dxa"/>
          </w:tcPr>
          <w:p w14:paraId="5D020C2C" w14:textId="77777777" w:rsidR="00991823" w:rsidRPr="00A567FE" w:rsidRDefault="00000000">
            <w:pPr>
              <w:jc w:val="center"/>
              <w:rPr>
                <w:rFonts w:ascii="Calibri" w:hAnsi="Calibri" w:cs="Calibri"/>
                <w:b/>
              </w:rPr>
            </w:pPr>
            <w:r w:rsidRPr="00A567FE">
              <w:rPr>
                <w:rFonts w:ascii="Calibri" w:hAnsi="Calibri" w:cs="Calibri"/>
                <w:b/>
                <w:sz w:val="20"/>
              </w:rPr>
              <w:t>Visibility</w:t>
            </w:r>
          </w:p>
        </w:tc>
        <w:tc>
          <w:tcPr>
            <w:tcW w:w="2880" w:type="dxa"/>
          </w:tcPr>
          <w:p w14:paraId="3299EE91" w14:textId="77777777" w:rsidR="00991823" w:rsidRPr="00A567FE" w:rsidRDefault="00000000">
            <w:pPr>
              <w:jc w:val="center"/>
              <w:rPr>
                <w:rFonts w:ascii="Calibri" w:hAnsi="Calibri" w:cs="Calibri"/>
                <w:b/>
              </w:rPr>
            </w:pPr>
            <w:r w:rsidRPr="00A567FE">
              <w:rPr>
                <w:rFonts w:ascii="Calibri" w:hAnsi="Calibri" w:cs="Calibri"/>
                <w:b/>
                <w:sz w:val="20"/>
              </w:rPr>
              <w:t>Accessibility</w:t>
            </w:r>
          </w:p>
        </w:tc>
        <w:tc>
          <w:tcPr>
            <w:tcW w:w="4000" w:type="dxa"/>
          </w:tcPr>
          <w:p w14:paraId="566210CF" w14:textId="77777777" w:rsidR="00991823" w:rsidRPr="00A567FE" w:rsidRDefault="00000000">
            <w:pPr>
              <w:jc w:val="center"/>
              <w:rPr>
                <w:rFonts w:ascii="Calibri" w:hAnsi="Calibri" w:cs="Calibri"/>
                <w:b/>
              </w:rPr>
            </w:pPr>
            <w:r w:rsidRPr="00A567FE">
              <w:rPr>
                <w:rFonts w:ascii="Calibri" w:hAnsi="Calibri" w:cs="Calibri"/>
                <w:b/>
                <w:sz w:val="20"/>
              </w:rPr>
              <w:t>Method Signature</w:t>
            </w:r>
          </w:p>
        </w:tc>
      </w:tr>
      <w:tr w:rsidR="00991823" w:rsidRPr="00A567FE" w14:paraId="411E9559" w14:textId="77777777" w:rsidTr="00A567FE">
        <w:tc>
          <w:tcPr>
            <w:tcW w:w="2880" w:type="dxa"/>
          </w:tcPr>
          <w:p w14:paraId="26290155" w14:textId="77777777" w:rsidR="00991823" w:rsidRPr="00A567FE" w:rsidRDefault="00000000">
            <w:pPr>
              <w:jc w:val="center"/>
              <w:rPr>
                <w:rFonts w:ascii="Calibri" w:hAnsi="Calibri" w:cs="Calibri"/>
                <w:bCs/>
              </w:rPr>
            </w:pPr>
            <w:r w:rsidRPr="00A567FE">
              <w:rPr>
                <w:rFonts w:ascii="Calibri" w:hAnsi="Calibri" w:cs="Calibri"/>
                <w:bCs/>
                <w:sz w:val="20"/>
              </w:rPr>
              <w:t>+</w:t>
            </w:r>
          </w:p>
        </w:tc>
        <w:tc>
          <w:tcPr>
            <w:tcW w:w="2880" w:type="dxa"/>
          </w:tcPr>
          <w:p w14:paraId="0E24E137" w14:textId="77777777" w:rsidR="00991823" w:rsidRPr="00A567FE" w:rsidRDefault="00000000">
            <w:pPr>
              <w:jc w:val="center"/>
              <w:rPr>
                <w:rFonts w:ascii="Calibri" w:hAnsi="Calibri" w:cs="Calibri"/>
                <w:bCs/>
              </w:rPr>
            </w:pPr>
            <w:r w:rsidRPr="00A567FE">
              <w:rPr>
                <w:rFonts w:ascii="Calibri" w:hAnsi="Calibri" w:cs="Calibri"/>
                <w:bCs/>
                <w:sz w:val="20"/>
              </w:rPr>
              <w:t>static</w:t>
            </w:r>
          </w:p>
        </w:tc>
        <w:tc>
          <w:tcPr>
            <w:tcW w:w="4000" w:type="dxa"/>
          </w:tcPr>
          <w:p w14:paraId="37E0AB76" w14:textId="77777777" w:rsidR="00991823" w:rsidRPr="00A567FE" w:rsidRDefault="00000000">
            <w:pPr>
              <w:jc w:val="center"/>
              <w:rPr>
                <w:rFonts w:ascii="Calibri" w:hAnsi="Calibri" w:cs="Calibri"/>
                <w:bCs/>
              </w:rPr>
            </w:pPr>
            <w:proofErr w:type="gramStart"/>
            <w:r w:rsidRPr="00A567FE">
              <w:rPr>
                <w:rFonts w:ascii="Calibri" w:hAnsi="Calibri" w:cs="Calibri"/>
                <w:bCs/>
                <w:sz w:val="20"/>
              </w:rPr>
              <w:t>convertSentenceToPigLatin(</w:t>
            </w:r>
            <w:proofErr w:type="gramEnd"/>
            <w:r w:rsidRPr="00A567FE">
              <w:rPr>
                <w:rFonts w:ascii="Calibri" w:hAnsi="Calibri" w:cs="Calibri"/>
                <w:bCs/>
                <w:sz w:val="20"/>
              </w:rPr>
              <w:t>String): String</w:t>
            </w:r>
          </w:p>
        </w:tc>
      </w:tr>
      <w:tr w:rsidR="00991823" w:rsidRPr="00A567FE" w14:paraId="1106EF11" w14:textId="77777777" w:rsidTr="00A567FE">
        <w:tc>
          <w:tcPr>
            <w:tcW w:w="2880" w:type="dxa"/>
          </w:tcPr>
          <w:p w14:paraId="4D545C1C" w14:textId="77777777" w:rsidR="00991823" w:rsidRPr="00A567FE" w:rsidRDefault="00000000">
            <w:pPr>
              <w:jc w:val="center"/>
              <w:rPr>
                <w:rFonts w:ascii="Calibri" w:hAnsi="Calibri" w:cs="Calibri"/>
                <w:bCs/>
              </w:rPr>
            </w:pPr>
            <w:r w:rsidRPr="00A567FE">
              <w:rPr>
                <w:rFonts w:ascii="Calibri" w:hAnsi="Calibri" w:cs="Calibri"/>
                <w:bCs/>
                <w:sz w:val="20"/>
              </w:rPr>
              <w:t>-</w:t>
            </w:r>
          </w:p>
        </w:tc>
        <w:tc>
          <w:tcPr>
            <w:tcW w:w="2880" w:type="dxa"/>
          </w:tcPr>
          <w:p w14:paraId="385E83C7" w14:textId="77777777" w:rsidR="00991823" w:rsidRPr="00A567FE" w:rsidRDefault="00000000">
            <w:pPr>
              <w:jc w:val="center"/>
              <w:rPr>
                <w:rFonts w:ascii="Calibri" w:hAnsi="Calibri" w:cs="Calibri"/>
                <w:bCs/>
              </w:rPr>
            </w:pPr>
            <w:r w:rsidRPr="00A567FE">
              <w:rPr>
                <w:rFonts w:ascii="Calibri" w:hAnsi="Calibri" w:cs="Calibri"/>
                <w:bCs/>
                <w:sz w:val="20"/>
              </w:rPr>
              <w:t>static</w:t>
            </w:r>
          </w:p>
        </w:tc>
        <w:tc>
          <w:tcPr>
            <w:tcW w:w="4000" w:type="dxa"/>
          </w:tcPr>
          <w:p w14:paraId="1CF22876" w14:textId="77777777" w:rsidR="00991823" w:rsidRPr="00A567FE" w:rsidRDefault="00000000">
            <w:pPr>
              <w:jc w:val="center"/>
              <w:rPr>
                <w:rFonts w:ascii="Calibri" w:hAnsi="Calibri" w:cs="Calibri"/>
                <w:bCs/>
              </w:rPr>
            </w:pPr>
            <w:proofErr w:type="gramStart"/>
            <w:r w:rsidRPr="00A567FE">
              <w:rPr>
                <w:rFonts w:ascii="Calibri" w:hAnsi="Calibri" w:cs="Calibri"/>
                <w:bCs/>
                <w:sz w:val="20"/>
              </w:rPr>
              <w:t>convertWordToPigLatin(</w:t>
            </w:r>
            <w:proofErr w:type="gramEnd"/>
            <w:r w:rsidRPr="00A567FE">
              <w:rPr>
                <w:rFonts w:ascii="Calibri" w:hAnsi="Calibri" w:cs="Calibri"/>
                <w:bCs/>
                <w:sz w:val="20"/>
              </w:rPr>
              <w:t>String): String</w:t>
            </w:r>
          </w:p>
        </w:tc>
      </w:tr>
      <w:tr w:rsidR="00991823" w:rsidRPr="00A567FE" w14:paraId="27D808CB" w14:textId="77777777" w:rsidTr="00A567FE">
        <w:tc>
          <w:tcPr>
            <w:tcW w:w="2880" w:type="dxa"/>
          </w:tcPr>
          <w:p w14:paraId="520E1B7E" w14:textId="77777777" w:rsidR="00991823" w:rsidRPr="00A567FE" w:rsidRDefault="00000000">
            <w:pPr>
              <w:jc w:val="center"/>
              <w:rPr>
                <w:rFonts w:ascii="Calibri" w:hAnsi="Calibri" w:cs="Calibri"/>
                <w:bCs/>
              </w:rPr>
            </w:pPr>
            <w:r w:rsidRPr="00A567FE">
              <w:rPr>
                <w:rFonts w:ascii="Calibri" w:hAnsi="Calibri" w:cs="Calibri"/>
                <w:bCs/>
                <w:sz w:val="20"/>
              </w:rPr>
              <w:t>-</w:t>
            </w:r>
          </w:p>
        </w:tc>
        <w:tc>
          <w:tcPr>
            <w:tcW w:w="2880" w:type="dxa"/>
          </w:tcPr>
          <w:p w14:paraId="02419315" w14:textId="77777777" w:rsidR="00991823" w:rsidRPr="00A567FE" w:rsidRDefault="00000000">
            <w:pPr>
              <w:jc w:val="center"/>
              <w:rPr>
                <w:rFonts w:ascii="Calibri" w:hAnsi="Calibri" w:cs="Calibri"/>
                <w:bCs/>
              </w:rPr>
            </w:pPr>
            <w:r w:rsidRPr="00A567FE">
              <w:rPr>
                <w:rFonts w:ascii="Calibri" w:hAnsi="Calibri" w:cs="Calibri"/>
                <w:bCs/>
                <w:sz w:val="20"/>
              </w:rPr>
              <w:t>static</w:t>
            </w:r>
          </w:p>
        </w:tc>
        <w:tc>
          <w:tcPr>
            <w:tcW w:w="4000" w:type="dxa"/>
          </w:tcPr>
          <w:p w14:paraId="28B44C18" w14:textId="77777777" w:rsidR="00991823" w:rsidRPr="00A567FE" w:rsidRDefault="00000000">
            <w:pPr>
              <w:jc w:val="center"/>
              <w:rPr>
                <w:rFonts w:ascii="Calibri" w:hAnsi="Calibri" w:cs="Calibri"/>
                <w:bCs/>
              </w:rPr>
            </w:pPr>
            <w:r w:rsidRPr="00A567FE">
              <w:rPr>
                <w:rFonts w:ascii="Calibri" w:hAnsi="Calibri" w:cs="Calibri"/>
                <w:bCs/>
                <w:sz w:val="20"/>
              </w:rPr>
              <w:t>isVowel(char): boolean</w:t>
            </w:r>
          </w:p>
        </w:tc>
      </w:tr>
    </w:tbl>
    <w:p w14:paraId="15C11A1F" w14:textId="77777777" w:rsidR="00A567FE" w:rsidRDefault="00A567FE" w:rsidP="00A567FE">
      <w:pPr>
        <w:jc w:val="center"/>
        <w:rPr>
          <w:rFonts w:ascii="Calibri" w:hAnsi="Calibri" w:cs="Calibri"/>
          <w:bCs/>
          <w:sz w:val="24"/>
        </w:rPr>
      </w:pPr>
    </w:p>
    <w:p w14:paraId="212D2CDF" w14:textId="0B7EAD0A" w:rsidR="00991823" w:rsidRPr="00A567FE" w:rsidRDefault="00A567FE" w:rsidP="00A567FE">
      <w:pPr>
        <w:jc w:val="center"/>
        <w:rPr>
          <w:rFonts w:ascii="Calibri" w:hAnsi="Calibri" w:cs="Calibri"/>
          <w:b/>
        </w:rPr>
      </w:pPr>
      <w:r w:rsidRPr="00A567FE">
        <w:rPr>
          <w:rFonts w:ascii="Calibri" w:hAnsi="Calibri" w:cs="Calibri"/>
          <w:b/>
          <w:sz w:val="24"/>
        </w:rPr>
        <w:t>a5main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4000"/>
      </w:tblGrid>
      <w:tr w:rsidR="00991823" w:rsidRPr="00A567FE" w14:paraId="6D701498" w14:textId="77777777">
        <w:tc>
          <w:tcPr>
            <w:tcW w:w="2880" w:type="dxa"/>
          </w:tcPr>
          <w:p w14:paraId="5D1F1936" w14:textId="77777777" w:rsidR="00991823" w:rsidRPr="00A567FE" w:rsidRDefault="00000000">
            <w:pPr>
              <w:jc w:val="center"/>
              <w:rPr>
                <w:rFonts w:ascii="Calibri" w:hAnsi="Calibri" w:cs="Calibri"/>
                <w:b/>
              </w:rPr>
            </w:pPr>
            <w:r w:rsidRPr="00A567FE">
              <w:rPr>
                <w:rFonts w:ascii="Calibri" w:hAnsi="Calibri" w:cs="Calibri"/>
                <w:b/>
                <w:sz w:val="20"/>
              </w:rPr>
              <w:t>Visibility</w:t>
            </w:r>
          </w:p>
        </w:tc>
        <w:tc>
          <w:tcPr>
            <w:tcW w:w="2880" w:type="dxa"/>
          </w:tcPr>
          <w:p w14:paraId="0D172149" w14:textId="77777777" w:rsidR="00991823" w:rsidRPr="00A567FE" w:rsidRDefault="00000000">
            <w:pPr>
              <w:jc w:val="center"/>
              <w:rPr>
                <w:rFonts w:ascii="Calibri" w:hAnsi="Calibri" w:cs="Calibri"/>
                <w:b/>
              </w:rPr>
            </w:pPr>
            <w:r w:rsidRPr="00A567FE">
              <w:rPr>
                <w:rFonts w:ascii="Calibri" w:hAnsi="Calibri" w:cs="Calibri"/>
                <w:b/>
                <w:sz w:val="20"/>
              </w:rPr>
              <w:t>Accessibility</w:t>
            </w:r>
          </w:p>
        </w:tc>
        <w:tc>
          <w:tcPr>
            <w:tcW w:w="2880" w:type="dxa"/>
          </w:tcPr>
          <w:p w14:paraId="4B6499E0" w14:textId="77777777" w:rsidR="00991823" w:rsidRPr="00A567FE" w:rsidRDefault="00000000">
            <w:pPr>
              <w:jc w:val="center"/>
              <w:rPr>
                <w:rFonts w:ascii="Calibri" w:hAnsi="Calibri" w:cs="Calibri"/>
                <w:b/>
              </w:rPr>
            </w:pPr>
            <w:r w:rsidRPr="00A567FE">
              <w:rPr>
                <w:rFonts w:ascii="Calibri" w:hAnsi="Calibri" w:cs="Calibri"/>
                <w:b/>
                <w:sz w:val="20"/>
              </w:rPr>
              <w:t>Method Signature</w:t>
            </w:r>
          </w:p>
        </w:tc>
      </w:tr>
      <w:tr w:rsidR="00991823" w:rsidRPr="00A567FE" w14:paraId="5E2250D6" w14:textId="77777777">
        <w:tc>
          <w:tcPr>
            <w:tcW w:w="600" w:type="dxa"/>
          </w:tcPr>
          <w:p w14:paraId="7FD2EC79" w14:textId="77777777" w:rsidR="00991823" w:rsidRPr="00A567FE" w:rsidRDefault="00000000">
            <w:pPr>
              <w:jc w:val="center"/>
              <w:rPr>
                <w:rFonts w:ascii="Calibri" w:hAnsi="Calibri" w:cs="Calibri"/>
                <w:bCs/>
              </w:rPr>
            </w:pPr>
            <w:r w:rsidRPr="00A567FE">
              <w:rPr>
                <w:rFonts w:ascii="Calibri" w:hAnsi="Calibri" w:cs="Calibri"/>
                <w:bCs/>
                <w:sz w:val="20"/>
              </w:rPr>
              <w:t>+</w:t>
            </w:r>
          </w:p>
        </w:tc>
        <w:tc>
          <w:tcPr>
            <w:tcW w:w="400" w:type="dxa"/>
          </w:tcPr>
          <w:p w14:paraId="59C6D551" w14:textId="77777777" w:rsidR="00991823" w:rsidRPr="00A567FE" w:rsidRDefault="00000000">
            <w:pPr>
              <w:jc w:val="center"/>
              <w:rPr>
                <w:rFonts w:ascii="Calibri" w:hAnsi="Calibri" w:cs="Calibri"/>
                <w:bCs/>
              </w:rPr>
            </w:pPr>
            <w:r w:rsidRPr="00A567FE">
              <w:rPr>
                <w:rFonts w:ascii="Calibri" w:hAnsi="Calibri" w:cs="Calibri"/>
                <w:bCs/>
                <w:sz w:val="20"/>
              </w:rPr>
              <w:t>static</w:t>
            </w:r>
          </w:p>
        </w:tc>
        <w:tc>
          <w:tcPr>
            <w:tcW w:w="4000" w:type="dxa"/>
          </w:tcPr>
          <w:p w14:paraId="3BF26BE7" w14:textId="77777777" w:rsidR="00991823" w:rsidRPr="00A567FE" w:rsidRDefault="00000000">
            <w:pPr>
              <w:jc w:val="center"/>
              <w:rPr>
                <w:rFonts w:ascii="Calibri" w:hAnsi="Calibri" w:cs="Calibri"/>
                <w:bCs/>
              </w:rPr>
            </w:pPr>
            <w:proofErr w:type="gramStart"/>
            <w:r w:rsidRPr="00A567FE">
              <w:rPr>
                <w:rFonts w:ascii="Calibri" w:hAnsi="Calibri" w:cs="Calibri"/>
                <w:bCs/>
                <w:sz w:val="20"/>
              </w:rPr>
              <w:t>main(</w:t>
            </w:r>
            <w:proofErr w:type="gramEnd"/>
            <w:r w:rsidRPr="00A567FE">
              <w:rPr>
                <w:rFonts w:ascii="Calibri" w:hAnsi="Calibri" w:cs="Calibri"/>
                <w:bCs/>
                <w:sz w:val="20"/>
              </w:rPr>
              <w:t>String[]): void</w:t>
            </w:r>
          </w:p>
        </w:tc>
      </w:tr>
    </w:tbl>
    <w:p w14:paraId="15DB37D6" w14:textId="77777777" w:rsidR="00991823" w:rsidRPr="00A567FE" w:rsidRDefault="00991823">
      <w:pPr>
        <w:rPr>
          <w:rFonts w:ascii="Calibri" w:hAnsi="Calibri" w:cs="Calibri"/>
          <w:bCs/>
        </w:rPr>
      </w:pPr>
    </w:p>
    <w:sectPr w:rsidR="00991823" w:rsidRPr="00A567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5864149">
    <w:abstractNumId w:val="8"/>
  </w:num>
  <w:num w:numId="2" w16cid:durableId="1217668903">
    <w:abstractNumId w:val="6"/>
  </w:num>
  <w:num w:numId="3" w16cid:durableId="882988456">
    <w:abstractNumId w:val="5"/>
  </w:num>
  <w:num w:numId="4" w16cid:durableId="49959929">
    <w:abstractNumId w:val="4"/>
  </w:num>
  <w:num w:numId="5" w16cid:durableId="799222825">
    <w:abstractNumId w:val="7"/>
  </w:num>
  <w:num w:numId="6" w16cid:durableId="1242301728">
    <w:abstractNumId w:val="3"/>
  </w:num>
  <w:num w:numId="7" w16cid:durableId="799952832">
    <w:abstractNumId w:val="2"/>
  </w:num>
  <w:num w:numId="8" w16cid:durableId="1844078895">
    <w:abstractNumId w:val="1"/>
  </w:num>
  <w:num w:numId="9" w16cid:durableId="1649901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1823"/>
    <w:rsid w:val="00A567F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E2BAEF"/>
  <w14:defaultImageDpi w14:val="300"/>
  <w15:docId w15:val="{82755C56-B052-E143-9BFF-43552EDE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Atta Kakra Detome (Kay)</cp:lastModifiedBy>
  <cp:revision>2</cp:revision>
  <dcterms:created xsi:type="dcterms:W3CDTF">2013-12-23T23:15:00Z</dcterms:created>
  <dcterms:modified xsi:type="dcterms:W3CDTF">2023-11-03T03:59:00Z</dcterms:modified>
  <cp:category/>
</cp:coreProperties>
</file>